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5A" w:rsidRDefault="00E43042">
      <w:pPr>
        <w:pStyle w:val="Heading1"/>
      </w:pPr>
      <w:r>
        <w:t>Tax and Payment Tracking System</w:t>
      </w:r>
    </w:p>
    <w:p w:rsidR="0070245A" w:rsidRDefault="00E43042">
      <w:pPr>
        <w:pStyle w:val="Heading2"/>
      </w:pPr>
      <w:r>
        <w:t>Table of Contents</w:t>
      </w:r>
    </w:p>
    <w:p w:rsidR="0070245A" w:rsidRDefault="00E43042">
      <w:r>
        <w:t>1. Project Overview</w:t>
      </w:r>
      <w:r>
        <w:br/>
        <w:t>2. SQL Schema and Table Design</w:t>
      </w:r>
      <w:r>
        <w:br/>
        <w:t>3. UI Design</w:t>
      </w:r>
      <w:r>
        <w:br/>
        <w:t xml:space="preserve">4. </w:t>
      </w:r>
      <w:r>
        <w:t>Backend Code</w:t>
      </w:r>
      <w:r>
        <w:br/>
        <w:t>5. Tax Breakdown Feature</w:t>
      </w:r>
      <w:r>
        <w:br/>
        <w:t>6. Documentation of CRUD Operations</w:t>
      </w:r>
      <w:r>
        <w:br/>
        <w:t>7. GitHub Repository</w:t>
      </w:r>
      <w:r>
        <w:br/>
        <w:t>8. YouTube Video</w:t>
      </w:r>
      <w:r>
        <w:br/>
      </w:r>
    </w:p>
    <w:p w:rsidR="0070245A" w:rsidRDefault="00E43042">
      <w:pPr>
        <w:pStyle w:val="Heading2"/>
      </w:pPr>
      <w:r>
        <w:t>Project Overview</w:t>
      </w:r>
    </w:p>
    <w:p w:rsidR="0070245A" w:rsidRDefault="00E43042">
      <w:r>
        <w:t>Objective: To build a tax and payment tracking system for small companies</w:t>
      </w:r>
      <w:r>
        <w:t xml:space="preserve"> such as LLCs, C Corporations, or S Corporations to simplify tax tracking and calculation processes.</w:t>
      </w:r>
      <w:r>
        <w:br/>
      </w:r>
      <w:r>
        <w:br/>
        <w:t>Scope:</w:t>
      </w:r>
      <w:r>
        <w:br/>
        <w:t>- CRUD operations for tax records.</w:t>
      </w:r>
      <w:r>
        <w:br/>
        <w:t>- Dynamic filtering for tax breakdown by due dates.</w:t>
      </w:r>
      <w:r>
        <w:br/>
        <w:t>- Tax calculation based on a user-provided rate.</w:t>
      </w:r>
      <w:r>
        <w:br/>
        <w:t>- User-frie</w:t>
      </w:r>
      <w:r>
        <w:t>ndly UI with dropdowns and confirmation popups.</w:t>
      </w:r>
      <w:r>
        <w:br/>
      </w:r>
      <w:r>
        <w:br/>
        <w:t>Tech Stack:</w:t>
      </w:r>
      <w:r>
        <w:br/>
        <w:t>- Backend: Python Flask</w:t>
      </w:r>
      <w:r>
        <w:br/>
        <w:t>- Database: SQLite</w:t>
      </w:r>
      <w:r>
        <w:br/>
        <w:t>- Frontend: HTML, CSS, JavaScript</w:t>
      </w:r>
    </w:p>
    <w:p w:rsidR="0070245A" w:rsidRDefault="00E43042">
      <w:pPr>
        <w:pStyle w:val="Heading2"/>
      </w:pPr>
      <w:r>
        <w:t>SQL Schema and Table Design</w:t>
      </w:r>
    </w:p>
    <w:p w:rsidR="0070245A" w:rsidRDefault="00E43042">
      <w:r>
        <w:t>Database Table Structure:</w:t>
      </w:r>
      <w:r>
        <w:br/>
      </w:r>
      <w:r w:rsidR="00351547" w:rsidRPr="00351547">
        <w:drawing>
          <wp:inline distT="0" distB="0" distL="0" distR="0" wp14:anchorId="58A987AB" wp14:editId="1A3FCEDE">
            <wp:extent cx="3258005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Primary Key: ID (unique for each record).</w:t>
      </w:r>
      <w:r>
        <w:br/>
      </w:r>
      <w:r>
        <w:lastRenderedPageBreak/>
        <w:t>Indexes: Created on `Company` and `Due Date` for faster querying.</w:t>
      </w:r>
      <w:r>
        <w:br/>
        <w:t>Constraints:</w:t>
      </w:r>
      <w:r>
        <w:br/>
        <w:t>- `Amount` must be greater than 0.</w:t>
      </w:r>
      <w:r>
        <w:br/>
        <w:t>- `Due Date` is mandatory.</w:t>
      </w:r>
    </w:p>
    <w:p w:rsidR="00351547" w:rsidRDefault="00351547">
      <w:r>
        <w:br w:type="page"/>
      </w:r>
    </w:p>
    <w:p w:rsidR="0070245A" w:rsidRDefault="00E43042">
      <w:pPr>
        <w:pStyle w:val="Heading2"/>
      </w:pPr>
      <w:r>
        <w:lastRenderedPageBreak/>
        <w:t>UI Design</w:t>
      </w:r>
    </w:p>
    <w:p w:rsidR="00351547" w:rsidRDefault="00E43042">
      <w:r>
        <w:t>S</w:t>
      </w:r>
      <w:r>
        <w:t>creenshots</w:t>
      </w:r>
      <w:r w:rsidR="00351547">
        <w:t xml:space="preserve"> and </w:t>
      </w:r>
      <w:r>
        <w:t>Features:</w:t>
      </w:r>
      <w:r>
        <w:br/>
        <w:t>1. HTML Form:</w:t>
      </w:r>
      <w:r>
        <w:br/>
        <w:t xml:space="preserve">   - Fields for `Company`, `Amount`, `Payment Date`, `Status`, and `Due Date`.</w:t>
      </w:r>
      <w:r>
        <w:br/>
        <w:t xml:space="preserve">   - A dropdown for `Due Date` dynamically generated based on the current year.</w:t>
      </w:r>
    </w:p>
    <w:p w:rsidR="008110F7" w:rsidRDefault="00351547">
      <w:r>
        <w:rPr>
          <w:noProof/>
        </w:rPr>
        <w:drawing>
          <wp:inline distT="0" distB="0" distL="0" distR="0" wp14:anchorId="52A78833" wp14:editId="0020E46C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pPr>
        <w:pStyle w:val="ListParagraph"/>
        <w:numPr>
          <w:ilvl w:val="0"/>
          <w:numId w:val="11"/>
        </w:numPr>
      </w:pPr>
      <w:r>
        <w:t xml:space="preserve">Add new record for company name </w:t>
      </w:r>
    </w:p>
    <w:p w:rsidR="008110F7" w:rsidRDefault="008110F7">
      <w:r w:rsidRPr="008110F7">
        <w:drawing>
          <wp:inline distT="0" distB="0" distL="0" distR="0" wp14:anchorId="045B2F49" wp14:editId="6F779398">
            <wp:extent cx="4745201" cy="33705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186" cy="33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pPr>
        <w:pStyle w:val="ListParagraph"/>
        <w:numPr>
          <w:ilvl w:val="0"/>
          <w:numId w:val="11"/>
        </w:numPr>
      </w:pPr>
      <w:r>
        <w:lastRenderedPageBreak/>
        <w:t xml:space="preserve">Record added successfully </w:t>
      </w:r>
    </w:p>
    <w:p w:rsidR="008110F7" w:rsidRDefault="008110F7">
      <w:r w:rsidRPr="008110F7">
        <w:drawing>
          <wp:inline distT="0" distB="0" distL="0" distR="0" wp14:anchorId="3EDB4025" wp14:editId="3A10D8C6">
            <wp:extent cx="4146698" cy="1293149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229" cy="13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47" w:rsidRDefault="00E43042">
      <w:r>
        <w:br/>
        <w:t xml:space="preserve">2. Save Button: Saves data and </w:t>
      </w:r>
      <w:r>
        <w:t>refreshes the page.</w:t>
      </w:r>
    </w:p>
    <w:p w:rsidR="008110F7" w:rsidRDefault="00351547">
      <w:r>
        <w:rPr>
          <w:noProof/>
        </w:rPr>
        <w:drawing>
          <wp:inline distT="0" distB="0" distL="0" distR="0" wp14:anchorId="07700937" wp14:editId="701E49C9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pPr>
        <w:pStyle w:val="ListParagraph"/>
        <w:numPr>
          <w:ilvl w:val="0"/>
          <w:numId w:val="11"/>
        </w:numPr>
      </w:pPr>
      <w:r>
        <w:t>Record is added to the database at the end with unique ID</w:t>
      </w:r>
    </w:p>
    <w:p w:rsidR="008110F7" w:rsidRDefault="00EC3BDF">
      <w:r w:rsidRPr="00EC3BDF">
        <w:drawing>
          <wp:inline distT="0" distB="0" distL="0" distR="0" wp14:anchorId="17C361AF" wp14:editId="1D92E194">
            <wp:extent cx="5486400" cy="5480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0F7" w:rsidRDefault="008110F7"/>
    <w:p w:rsidR="008110F7" w:rsidRDefault="008110F7"/>
    <w:p w:rsidR="008110F7" w:rsidRDefault="008110F7"/>
    <w:p w:rsidR="008110F7" w:rsidRDefault="008110F7"/>
    <w:p w:rsidR="008110F7" w:rsidRDefault="008110F7"/>
    <w:p w:rsidR="008110F7" w:rsidRDefault="008110F7"/>
    <w:p w:rsidR="008110F7" w:rsidRDefault="008110F7"/>
    <w:p w:rsidR="00351547" w:rsidRDefault="00E43042">
      <w:r>
        <w:t>3. Dynamic Summary Table: Displays total amounts, tax rates, and tax dues based on selected filters.</w:t>
      </w:r>
    </w:p>
    <w:p w:rsidR="008110F7" w:rsidRDefault="00351547">
      <w:r w:rsidRPr="00351547">
        <w:drawing>
          <wp:inline distT="0" distB="0" distL="0" distR="0" wp14:anchorId="35F9BCDC" wp14:editId="48CF03E9">
            <wp:extent cx="5486400" cy="147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pPr>
        <w:pStyle w:val="ListParagraph"/>
        <w:numPr>
          <w:ilvl w:val="0"/>
          <w:numId w:val="11"/>
        </w:numPr>
      </w:pPr>
      <w:r>
        <w:t xml:space="preserve">Select due date to see the records and set the tax rate accordingly to see the tax due </w:t>
      </w:r>
    </w:p>
    <w:p w:rsidR="00351547" w:rsidRDefault="008110F7">
      <w:r w:rsidRPr="008110F7">
        <w:drawing>
          <wp:inline distT="0" distB="0" distL="0" distR="0" wp14:anchorId="4C6C2DDE" wp14:editId="627E655D">
            <wp:extent cx="5486400" cy="165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042">
        <w:br/>
      </w:r>
      <w:r w:rsidR="00E43042">
        <w:br/>
        <w:t>4. Popups: For confirmation of updates and deletions.</w:t>
      </w:r>
    </w:p>
    <w:p w:rsidR="008110F7" w:rsidRDefault="00351547">
      <w:r>
        <w:rPr>
          <w:noProof/>
        </w:rPr>
        <w:drawing>
          <wp:inline distT="0" distB="0" distL="0" distR="0" wp14:anchorId="7C85148A" wp14:editId="1871DF02">
            <wp:extent cx="4778734" cy="268693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056" cy="26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7" w:rsidRDefault="008110F7" w:rsidP="008110F7">
      <w:pPr>
        <w:pStyle w:val="ListParagraph"/>
        <w:numPr>
          <w:ilvl w:val="0"/>
          <w:numId w:val="10"/>
        </w:numPr>
      </w:pPr>
      <w:r>
        <w:lastRenderedPageBreak/>
        <w:t>Updating the amount of Berkshire company</w:t>
      </w:r>
    </w:p>
    <w:p w:rsidR="008110F7" w:rsidRDefault="008110F7">
      <w:r w:rsidRPr="008110F7">
        <w:drawing>
          <wp:inline distT="0" distB="0" distL="0" distR="0" wp14:anchorId="06556695" wp14:editId="2CABA9C0">
            <wp:extent cx="3402419" cy="2832986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024" cy="28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7" w:rsidRDefault="008110F7" w:rsidP="008110F7">
      <w:pPr>
        <w:pStyle w:val="ListParagraph"/>
        <w:numPr>
          <w:ilvl w:val="0"/>
          <w:numId w:val="10"/>
        </w:numPr>
      </w:pPr>
      <w:r>
        <w:t xml:space="preserve">Update successfully </w:t>
      </w:r>
    </w:p>
    <w:p w:rsidR="008110F7" w:rsidRDefault="008110F7">
      <w:r w:rsidRPr="008110F7">
        <w:drawing>
          <wp:inline distT="0" distB="0" distL="0" distR="0" wp14:anchorId="02A7315B" wp14:editId="6E98BF93">
            <wp:extent cx="4629796" cy="150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7" w:rsidRDefault="008110F7">
      <w:r w:rsidRPr="008110F7">
        <w:drawing>
          <wp:inline distT="0" distB="0" distL="0" distR="0" wp14:anchorId="419D5ACB" wp14:editId="72E7F566">
            <wp:extent cx="5486400" cy="374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7" w:rsidRDefault="008110F7" w:rsidP="008110F7">
      <w:pPr>
        <w:pStyle w:val="ListParagraph"/>
        <w:numPr>
          <w:ilvl w:val="0"/>
          <w:numId w:val="10"/>
        </w:numPr>
      </w:pPr>
      <w:r>
        <w:t>Amount is Dynamically changed in summary section and returned tax rate according to updated amount.</w:t>
      </w:r>
    </w:p>
    <w:p w:rsidR="008110F7" w:rsidRDefault="008110F7">
      <w:r w:rsidRPr="008110F7">
        <w:drawing>
          <wp:inline distT="0" distB="0" distL="0" distR="0" wp14:anchorId="3C226311" wp14:editId="1A27BF48">
            <wp:extent cx="5486400" cy="1560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47" w:rsidRDefault="00351547"/>
    <w:p w:rsidR="0070245A" w:rsidRDefault="00E43042">
      <w:pPr>
        <w:pStyle w:val="Heading2"/>
      </w:pPr>
      <w:r>
        <w:lastRenderedPageBreak/>
        <w:t>Backend Code</w:t>
      </w:r>
    </w:p>
    <w:p w:rsidR="00351547" w:rsidRDefault="00E43042">
      <w:r>
        <w:t>Endpoints:</w:t>
      </w:r>
      <w:r>
        <w:br/>
        <w:t>- `POST /add`: Adds a record to the database.</w:t>
      </w:r>
    </w:p>
    <w:p w:rsidR="00351547" w:rsidRPr="00351547" w:rsidRDefault="00351547" w:rsidP="00351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</w:pP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3515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# Route to add a new transaction in database</w:t>
      </w:r>
      <w:r w:rsidRPr="003515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351547">
        <w:rPr>
          <w:rFonts w:ascii="Courier New" w:eastAsia="Times New Roman" w:hAnsi="Courier New" w:cs="Courier New"/>
          <w:color w:val="9E880D"/>
          <w:sz w:val="20"/>
          <w:szCs w:val="20"/>
          <w:lang w:val="en-IN" w:eastAsia="en-IN"/>
        </w:rPr>
        <w:t>@</w:t>
      </w:r>
      <w:proofErr w:type="spellStart"/>
      <w:r w:rsidRPr="00351547">
        <w:rPr>
          <w:rFonts w:ascii="Courier New" w:eastAsia="Times New Roman" w:hAnsi="Courier New" w:cs="Courier New"/>
          <w:color w:val="9E880D"/>
          <w:sz w:val="20"/>
          <w:szCs w:val="20"/>
          <w:lang w:val="en-IN" w:eastAsia="en-IN"/>
        </w:rPr>
        <w:t>app.route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'/payments'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, </w:t>
      </w:r>
      <w:r w:rsidRPr="00351547">
        <w:rPr>
          <w:rFonts w:ascii="Courier New" w:eastAsia="Times New Roman" w:hAnsi="Courier New" w:cs="Courier New"/>
          <w:color w:val="660099"/>
          <w:sz w:val="20"/>
          <w:szCs w:val="20"/>
          <w:lang w:val="en-IN" w:eastAsia="en-IN"/>
        </w:rPr>
        <w:t>methods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=[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'POST'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def </w:t>
      </w:r>
      <w:proofErr w:type="spellStart"/>
      <w:r w:rsidRPr="00351547">
        <w:rPr>
          <w:rFonts w:ascii="Courier New" w:eastAsia="Times New Roman" w:hAnsi="Courier New" w:cs="Courier New"/>
          <w:color w:val="00627A"/>
          <w:sz w:val="20"/>
          <w:szCs w:val="20"/>
          <w:lang w:val="en-IN" w:eastAsia="en-IN"/>
        </w:rPr>
        <w:t>add_payment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():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data 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request.json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if not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.get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due_date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):  </w:t>
      </w:r>
      <w:r w:rsidRPr="003515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# Validate </w:t>
      </w:r>
      <w:proofErr w:type="spellStart"/>
      <w:r w:rsidRPr="003515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t>due_date</w:t>
      </w:r>
      <w:proofErr w:type="spellEnd"/>
      <w:r w:rsidRPr="0035154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jsonify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({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"error"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"Due date is required!"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}), 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400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conn 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connect_db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cursor 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.cursor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try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cursor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.execute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"""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br/>
        <w:t xml:space="preserve">            INSERT INTO 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>TaxPayments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 xml:space="preserve"> (company, amount, 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>payment_date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 xml:space="preserve">, status, 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>due_date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>)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br/>
        <w:t xml:space="preserve">            VALUES (?, ?, ?, ?, ?)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"""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,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    (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'company'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],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'amount'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],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.get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payment_date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),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'status'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],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[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proofErr w:type="spellStart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due_date</w:t>
      </w:r>
      <w:proofErr w:type="spellEnd"/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'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])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.commit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jsonify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({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"message"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"Payment added successfully!"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}), 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201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except </w:t>
      </w:r>
      <w:r w:rsidRPr="0035154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 xml:space="preserve">Exception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as 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jsonify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({</w:t>
      </w:r>
      <w:r w:rsidRPr="00351547">
        <w:rPr>
          <w:rFonts w:ascii="Courier New" w:eastAsia="Times New Roman" w:hAnsi="Courier New" w:cs="Courier New"/>
          <w:color w:val="067D17"/>
          <w:sz w:val="20"/>
          <w:szCs w:val="20"/>
          <w:lang w:val="en-IN" w:eastAsia="en-IN"/>
        </w:rPr>
        <w:t>"error"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: </w:t>
      </w:r>
      <w:r w:rsidRPr="00351547">
        <w:rPr>
          <w:rFonts w:ascii="Courier New" w:eastAsia="Times New Roman" w:hAnsi="Courier New" w:cs="Courier New"/>
          <w:color w:val="000080"/>
          <w:sz w:val="20"/>
          <w:szCs w:val="20"/>
          <w:lang w:val="en-IN" w:eastAsia="en-IN"/>
        </w:rPr>
        <w:t>str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</w:t>
      </w:r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 xml:space="preserve">)}), 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t>400</w:t>
      </w:r>
      <w:r w:rsidRPr="00351547">
        <w:rPr>
          <w:rFonts w:ascii="Courier New" w:eastAsia="Times New Roman" w:hAnsi="Courier New" w:cs="Courier New"/>
          <w:color w:val="1750EB"/>
          <w:sz w:val="20"/>
          <w:szCs w:val="20"/>
          <w:lang w:val="en-IN" w:eastAsia="en-IN"/>
        </w:rPr>
        <w:br/>
        <w:t xml:space="preserve">    </w:t>
      </w:r>
      <w:r w:rsidRPr="00351547">
        <w:rPr>
          <w:rFonts w:ascii="Courier New" w:eastAsia="Times New Roman" w:hAnsi="Courier New" w:cs="Courier New"/>
          <w:color w:val="0033B3"/>
          <w:sz w:val="20"/>
          <w:szCs w:val="20"/>
          <w:lang w:val="en-IN" w:eastAsia="en-IN"/>
        </w:rPr>
        <w:t>finally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: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351547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351547">
        <w:rPr>
          <w:rFonts w:ascii="Courier New" w:eastAsia="Times New Roman" w:hAnsi="Courier New" w:cs="Courier New"/>
          <w:color w:val="080808"/>
          <w:sz w:val="20"/>
          <w:szCs w:val="20"/>
          <w:lang w:val="en-IN" w:eastAsia="en-IN"/>
        </w:rPr>
        <w:t>()</w:t>
      </w:r>
    </w:p>
    <w:p w:rsidR="00351547" w:rsidRDefault="00E43042">
      <w:r>
        <w:br/>
      </w:r>
      <w:r>
        <w:t>- `GET /v</w:t>
      </w:r>
      <w:r>
        <w:t>iew`: Fetches all records.</w:t>
      </w:r>
    </w:p>
    <w:p w:rsidR="00351547" w:rsidRDefault="00351547" w:rsidP="0035154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Route to fetch all transactions from a database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proofErr w:type="gramStart"/>
      <w:r>
        <w:rPr>
          <w:color w:val="9E880D"/>
        </w:rPr>
        <w:t>app.route</w:t>
      </w:r>
      <w:proofErr w:type="spellEnd"/>
      <w:proofErr w:type="gramEnd"/>
      <w:r>
        <w:rPr>
          <w:color w:val="080808"/>
        </w:rPr>
        <w:t>(</w:t>
      </w:r>
      <w:r>
        <w:rPr>
          <w:color w:val="067D17"/>
        </w:rPr>
        <w:t>'/payments'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'GET'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get_payments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conn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</w:t>
      </w:r>
      <w:proofErr w:type="spellStart"/>
      <w:r>
        <w:rPr>
          <w:color w:val="067D17"/>
          <w:shd w:val="clear" w:color="auto" w:fill="EDFCED"/>
        </w:rPr>
        <w:t>TaxPayments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rows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conn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</w:t>
      </w:r>
      <w:r>
        <w:rPr>
          <w:color w:val="000000"/>
        </w:rPr>
        <w:t>rows</w:t>
      </w:r>
      <w:r>
        <w:rPr>
          <w:color w:val="080808"/>
        </w:rPr>
        <w:t>)</w:t>
      </w:r>
    </w:p>
    <w:p w:rsidR="00351547" w:rsidRDefault="00E43042">
      <w:r>
        <w:br/>
        <w:t>- `PUT /update`: Updates a record.</w:t>
      </w:r>
    </w:p>
    <w:p w:rsidR="00351547" w:rsidRDefault="00351547" w:rsidP="0035154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Update an existing payment in database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'/payments/&lt;</w:t>
      </w:r>
      <w:proofErr w:type="spellStart"/>
      <w:r>
        <w:rPr>
          <w:color w:val="067D17"/>
        </w:rPr>
        <w:t>int:id</w:t>
      </w:r>
      <w:proofErr w:type="spellEnd"/>
      <w:r>
        <w:rPr>
          <w:color w:val="067D17"/>
        </w:rPr>
        <w:t>&gt;'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'PUT'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update_payment</w:t>
      </w:r>
      <w:proofErr w:type="spellEnd"/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request.json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due_date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):  </w:t>
      </w:r>
      <w:r>
        <w:rPr>
          <w:i/>
          <w:iCs/>
          <w:color w:val="8C8C8C"/>
        </w:rPr>
        <w:t xml:space="preserve"># Validate </w:t>
      </w:r>
      <w:proofErr w:type="spellStart"/>
      <w:r>
        <w:rPr>
          <w:i/>
          <w:iCs/>
          <w:color w:val="8C8C8C"/>
        </w:rPr>
        <w:t>due_date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67D17"/>
        </w:rPr>
        <w:t>"error"</w:t>
      </w:r>
      <w:r>
        <w:rPr>
          <w:color w:val="080808"/>
        </w:rPr>
        <w:t xml:space="preserve">: </w:t>
      </w:r>
      <w:r>
        <w:rPr>
          <w:color w:val="067D17"/>
        </w:rPr>
        <w:t>"Due date is required!"</w:t>
      </w:r>
      <w:r>
        <w:rPr>
          <w:color w:val="080808"/>
        </w:rPr>
        <w:t xml:space="preserve">}), </w:t>
      </w:r>
      <w:r>
        <w:rPr>
          <w:color w:val="1750EB"/>
        </w:rPr>
        <w:t>400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0000"/>
        </w:rPr>
        <w:t xml:space="preserve">conn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conn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67D17"/>
        </w:rPr>
        <w:t>"""</w:t>
      </w:r>
      <w:r>
        <w:rPr>
          <w:color w:val="067D17"/>
          <w:shd w:val="clear" w:color="auto" w:fill="EDFCED"/>
        </w:rPr>
        <w:br/>
        <w:t xml:space="preserve">            UPDATE </w:t>
      </w:r>
      <w:proofErr w:type="spellStart"/>
      <w:r>
        <w:rPr>
          <w:color w:val="067D17"/>
          <w:shd w:val="clear" w:color="auto" w:fill="EDFCED"/>
        </w:rPr>
        <w:t>TaxPayments</w:t>
      </w:r>
      <w:proofErr w:type="spellEnd"/>
      <w:r>
        <w:rPr>
          <w:color w:val="067D17"/>
          <w:shd w:val="clear" w:color="auto" w:fill="EDFCED"/>
        </w:rPr>
        <w:br/>
        <w:t xml:space="preserve">            SET company = ?, amount = ?, </w:t>
      </w:r>
      <w:proofErr w:type="spellStart"/>
      <w:r>
        <w:rPr>
          <w:color w:val="067D17"/>
          <w:shd w:val="clear" w:color="auto" w:fill="EDFCED"/>
        </w:rPr>
        <w:t>payment_date</w:t>
      </w:r>
      <w:proofErr w:type="spellEnd"/>
      <w:r>
        <w:rPr>
          <w:color w:val="067D17"/>
          <w:shd w:val="clear" w:color="auto" w:fill="EDFCED"/>
        </w:rPr>
        <w:t xml:space="preserve"> = ?, status = ?, </w:t>
      </w:r>
      <w:proofErr w:type="spellStart"/>
      <w:r>
        <w:rPr>
          <w:color w:val="067D17"/>
          <w:shd w:val="clear" w:color="auto" w:fill="EDFCED"/>
        </w:rPr>
        <w:t>due_date</w:t>
      </w:r>
      <w:proofErr w:type="spellEnd"/>
      <w:r>
        <w:rPr>
          <w:color w:val="067D17"/>
          <w:shd w:val="clear" w:color="auto" w:fill="EDFCED"/>
        </w:rPr>
        <w:t xml:space="preserve"> = ?</w:t>
      </w:r>
      <w:r>
        <w:rPr>
          <w:color w:val="067D17"/>
          <w:shd w:val="clear" w:color="auto" w:fill="EDFCED"/>
        </w:rPr>
        <w:br/>
        <w:t xml:space="preserve">            WHERE id = ?</w:t>
      </w:r>
      <w:r>
        <w:rPr>
          <w:color w:val="067D17"/>
        </w:rPr>
        <w:t>"""</w:t>
      </w:r>
      <w:r>
        <w:rPr>
          <w:color w:val="080808"/>
        </w:rPr>
        <w:t>,</w:t>
      </w:r>
      <w:r>
        <w:rPr>
          <w:color w:val="080808"/>
        </w:rPr>
        <w:br/>
        <w:t xml:space="preserve">            (</w:t>
      </w:r>
      <w:r>
        <w:rPr>
          <w:color w:val="000000"/>
        </w:rPr>
        <w:t>data</w:t>
      </w:r>
      <w:r>
        <w:rPr>
          <w:color w:val="080808"/>
        </w:rPr>
        <w:t>[</w:t>
      </w:r>
      <w:r>
        <w:rPr>
          <w:color w:val="067D17"/>
        </w:rPr>
        <w:t>'company'</w:t>
      </w:r>
      <w:r>
        <w:rPr>
          <w:color w:val="080808"/>
        </w:rPr>
        <w:t xml:space="preserve">], </w:t>
      </w:r>
      <w:r>
        <w:rPr>
          <w:color w:val="000000"/>
        </w:rPr>
        <w:t>data</w:t>
      </w:r>
      <w:r>
        <w:rPr>
          <w:color w:val="080808"/>
        </w:rPr>
        <w:t>[</w:t>
      </w:r>
      <w:r>
        <w:rPr>
          <w:color w:val="067D17"/>
        </w:rPr>
        <w:t>'amount'</w:t>
      </w:r>
      <w:r>
        <w:rPr>
          <w:color w:val="080808"/>
        </w:rPr>
        <w:t xml:space="preserve">], </w:t>
      </w:r>
      <w:proofErr w:type="spellStart"/>
      <w:r>
        <w:rPr>
          <w:color w:val="000000"/>
        </w:rPr>
        <w:t>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payment_date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), </w:t>
      </w:r>
      <w:r>
        <w:rPr>
          <w:color w:val="000000"/>
        </w:rPr>
        <w:t>data</w:t>
      </w:r>
      <w:r>
        <w:rPr>
          <w:color w:val="080808"/>
        </w:rPr>
        <w:t>[</w:t>
      </w:r>
      <w:r>
        <w:rPr>
          <w:color w:val="067D17"/>
        </w:rPr>
        <w:t>'status'</w:t>
      </w:r>
      <w:r>
        <w:rPr>
          <w:color w:val="080808"/>
        </w:rPr>
        <w:t xml:space="preserve">], </w:t>
      </w:r>
      <w:r>
        <w:rPr>
          <w:color w:val="000000"/>
        </w:rPr>
        <w:t>data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due_date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], </w:t>
      </w:r>
      <w:r>
        <w:rPr>
          <w:color w:val="000000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conn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67D17"/>
        </w:rPr>
        <w:t>"message"</w:t>
      </w:r>
      <w:r>
        <w:rPr>
          <w:color w:val="080808"/>
        </w:rPr>
        <w:t xml:space="preserve">: </w:t>
      </w:r>
      <w:r>
        <w:rPr>
          <w:color w:val="067D17"/>
        </w:rPr>
        <w:t>"Payment updated successfully!"</w:t>
      </w:r>
      <w:r>
        <w:rPr>
          <w:color w:val="080808"/>
        </w:rPr>
        <w:t xml:space="preserve">}), </w:t>
      </w:r>
      <w:r>
        <w:rPr>
          <w:color w:val="1750EB"/>
        </w:rPr>
        <w:t>200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67D17"/>
        </w:rPr>
        <w:t>"error"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 xml:space="preserve">)}), </w:t>
      </w:r>
      <w:r>
        <w:rPr>
          <w:color w:val="1750EB"/>
        </w:rPr>
        <w:t>400</w:t>
      </w:r>
      <w:r>
        <w:rPr>
          <w:color w:val="1750EB"/>
        </w:rPr>
        <w:br/>
        <w:t xml:space="preserve">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conn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:rsidR="00351547" w:rsidRDefault="00E43042">
      <w:r>
        <w:br/>
        <w:t>- `DELETE /delete`: Deletes a record.</w:t>
      </w:r>
    </w:p>
    <w:p w:rsidR="00351547" w:rsidRDefault="00351547" w:rsidP="0035154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Route to delete a transaction from database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'/payments/&lt;</w:t>
      </w:r>
      <w:proofErr w:type="spellStart"/>
      <w:r>
        <w:rPr>
          <w:color w:val="067D17"/>
        </w:rPr>
        <w:t>int:id</w:t>
      </w:r>
      <w:proofErr w:type="spellEnd"/>
      <w:r>
        <w:rPr>
          <w:color w:val="067D17"/>
        </w:rPr>
        <w:t>&gt;'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'DELETE'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delete_payment</w:t>
      </w:r>
      <w:proofErr w:type="spellEnd"/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conn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DELETE FROM </w:t>
      </w:r>
      <w:proofErr w:type="spellStart"/>
      <w:r>
        <w:rPr>
          <w:color w:val="067D17"/>
          <w:shd w:val="clear" w:color="auto" w:fill="EDFCED"/>
        </w:rPr>
        <w:t>TaxPayments</w:t>
      </w:r>
      <w:proofErr w:type="spellEnd"/>
      <w:r>
        <w:rPr>
          <w:color w:val="067D17"/>
          <w:shd w:val="clear" w:color="auto" w:fill="EDFCED"/>
        </w:rPr>
        <w:t xml:space="preserve"> WHERE id = ?</w:t>
      </w:r>
      <w:r>
        <w:rPr>
          <w:color w:val="067D17"/>
        </w:rPr>
        <w:t>"</w:t>
      </w:r>
      <w:r>
        <w:rPr>
          <w:color w:val="080808"/>
        </w:rPr>
        <w:t>, (</w:t>
      </w:r>
      <w:r>
        <w:rPr>
          <w:color w:val="000000"/>
        </w:rPr>
        <w:t>id</w:t>
      </w:r>
      <w:r>
        <w:rPr>
          <w:color w:val="080808"/>
        </w:rPr>
        <w:t>,))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conn</w:t>
      </w:r>
      <w:r>
        <w:rPr>
          <w:color w:val="080808"/>
        </w:rPr>
        <w:t>.commit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67D17"/>
        </w:rPr>
        <w:t>"message"</w:t>
      </w:r>
      <w:r>
        <w:rPr>
          <w:color w:val="080808"/>
        </w:rPr>
        <w:t xml:space="preserve">: </w:t>
      </w:r>
      <w:r>
        <w:rPr>
          <w:color w:val="067D17"/>
        </w:rPr>
        <w:t>"Payment deleted successfully!"</w:t>
      </w:r>
      <w:r>
        <w:rPr>
          <w:color w:val="080808"/>
        </w:rPr>
        <w:t xml:space="preserve">}), </w:t>
      </w:r>
      <w:r>
        <w:rPr>
          <w:color w:val="1750EB"/>
        </w:rPr>
        <w:t>200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67D17"/>
        </w:rPr>
        <w:t>"error"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 xml:space="preserve">)}), </w:t>
      </w:r>
      <w:r>
        <w:rPr>
          <w:color w:val="1750EB"/>
        </w:rPr>
        <w:t>400</w:t>
      </w:r>
      <w:r>
        <w:rPr>
          <w:color w:val="1750EB"/>
        </w:rPr>
        <w:br/>
        <w:t xml:space="preserve">    </w:t>
      </w:r>
      <w:r>
        <w:rPr>
          <w:color w:val="0033B3"/>
        </w:rPr>
        <w:t>finally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conn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</w:p>
    <w:p w:rsidR="008110F7" w:rsidRDefault="008110F7"/>
    <w:p w:rsidR="008110F7" w:rsidRDefault="008110F7">
      <w:r>
        <w:t>- `</w:t>
      </w:r>
      <w:r>
        <w:t>GET</w:t>
      </w:r>
      <w:r>
        <w:t xml:space="preserve"> /</w:t>
      </w:r>
      <w:r>
        <w:t>summary</w:t>
      </w:r>
      <w:r>
        <w:t xml:space="preserve">`: </w:t>
      </w:r>
      <w:r>
        <w:t>Get the summary data from the database</w:t>
      </w:r>
      <w:r>
        <w:t>.</w:t>
      </w:r>
    </w:p>
    <w:p w:rsidR="008110F7" w:rsidRDefault="008110F7" w:rsidP="008110F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Route to get summary section data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'/payments/summary'</w:t>
      </w:r>
      <w:r>
        <w:rPr>
          <w:color w:val="080808"/>
        </w:rPr>
        <w:t xml:space="preserve">, </w:t>
      </w:r>
      <w:r>
        <w:rPr>
          <w:color w:val="660099"/>
        </w:rPr>
        <w:t>methods</w:t>
      </w:r>
      <w:r>
        <w:rPr>
          <w:color w:val="080808"/>
        </w:rPr>
        <w:t>=[</w:t>
      </w:r>
      <w:r>
        <w:rPr>
          <w:color w:val="067D17"/>
        </w:rPr>
        <w:t>'GET'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get_summary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due_date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request.args.get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due_date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Get the due date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tax_rate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float</w:t>
      </w:r>
      <w:r>
        <w:rPr>
          <w:color w:val="080808"/>
        </w:rPr>
        <w:t>(</w:t>
      </w:r>
      <w:proofErr w:type="spellStart"/>
      <w:r>
        <w:rPr>
          <w:color w:val="080808"/>
        </w:rPr>
        <w:t>request.args.get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tax_rate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0.0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># Tax rate provided by the user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conn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connect_db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cursor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conn</w:t>
      </w:r>
      <w:r>
        <w:rPr>
          <w:color w:val="080808"/>
        </w:rPr>
        <w:t>.cursor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cursor</w:t>
      </w:r>
      <w:r>
        <w:rPr>
          <w:color w:val="080808"/>
        </w:rPr>
        <w:t>.execute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SELECT * FROM </w:t>
      </w:r>
      <w:proofErr w:type="spellStart"/>
      <w:r>
        <w:rPr>
          <w:color w:val="067D17"/>
          <w:shd w:val="clear" w:color="auto" w:fill="EDFCED"/>
        </w:rPr>
        <w:t>TaxPayments</w:t>
      </w:r>
      <w:proofErr w:type="spellEnd"/>
      <w:r>
        <w:rPr>
          <w:color w:val="067D17"/>
          <w:shd w:val="clear" w:color="auto" w:fill="EDFCED"/>
        </w:rPr>
        <w:t xml:space="preserve"> WHERE </w:t>
      </w:r>
      <w:proofErr w:type="spellStart"/>
      <w:r>
        <w:rPr>
          <w:color w:val="067D17"/>
          <w:shd w:val="clear" w:color="auto" w:fill="EDFCED"/>
        </w:rPr>
        <w:t>due_date</w:t>
      </w:r>
      <w:proofErr w:type="spellEnd"/>
      <w:r>
        <w:rPr>
          <w:color w:val="067D17"/>
          <w:shd w:val="clear" w:color="auto" w:fill="EDFCED"/>
        </w:rPr>
        <w:t xml:space="preserve"> = ?</w:t>
      </w:r>
      <w:r>
        <w:rPr>
          <w:color w:val="067D17"/>
        </w:rPr>
        <w:t>"</w:t>
      </w:r>
      <w:r>
        <w:rPr>
          <w:color w:val="080808"/>
        </w:rPr>
        <w:t>, (</w:t>
      </w:r>
      <w:proofErr w:type="spellStart"/>
      <w:r>
        <w:rPr>
          <w:color w:val="000000"/>
        </w:rPr>
        <w:t>due_date</w:t>
      </w:r>
      <w:proofErr w:type="spellEnd"/>
      <w:r>
        <w:rPr>
          <w:color w:val="080808"/>
        </w:rPr>
        <w:t>,))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rows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cursor</w:t>
      </w:r>
      <w:r>
        <w:rPr>
          <w:color w:val="080808"/>
        </w:rPr>
        <w:t>.fetchall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total_amount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sum</w:t>
      </w:r>
      <w:r>
        <w:rPr>
          <w:color w:val="080808"/>
        </w:rPr>
        <w:t>(</w:t>
      </w:r>
      <w:r>
        <w:rPr>
          <w:color w:val="000000"/>
        </w:rPr>
        <w:t>row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00000"/>
        </w:rPr>
        <w:t xml:space="preserve">row </w:t>
      </w:r>
      <w:r>
        <w:rPr>
          <w:color w:val="0033B3"/>
        </w:rPr>
        <w:t xml:space="preserve">in </w:t>
      </w:r>
      <w:r>
        <w:rPr>
          <w:color w:val="000000"/>
        </w:rPr>
        <w:t>rows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tax_due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total_amount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proofErr w:type="spellStart"/>
      <w:r>
        <w:rPr>
          <w:color w:val="000000"/>
        </w:rPr>
        <w:t>tax_rate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</w:t>
      </w:r>
      <w:r>
        <w:rPr>
          <w:color w:val="080808"/>
        </w:rPr>
        <w:t>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</w:t>
      </w:r>
      <w:r>
        <w:rPr>
          <w:color w:val="067D17"/>
        </w:rPr>
        <w:t>"records"</w:t>
      </w:r>
      <w:r>
        <w:rPr>
          <w:color w:val="080808"/>
        </w:rPr>
        <w:t xml:space="preserve">: </w:t>
      </w:r>
      <w:r>
        <w:rPr>
          <w:color w:val="000000"/>
        </w:rPr>
        <w:t>rows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total_amount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"</w:t>
      </w:r>
      <w:proofErr w:type="spellStart"/>
      <w:r>
        <w:rPr>
          <w:color w:val="067D17"/>
        </w:rPr>
        <w:t>tax_due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tax_due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})</w:t>
      </w:r>
    </w:p>
    <w:p w:rsidR="0070245A" w:rsidRDefault="00E43042">
      <w:r>
        <w:br/>
      </w:r>
      <w:r>
        <w:br/>
        <w:t xml:space="preserve">Database Connection: Python Flask is used to connect to the SQLite database, with </w:t>
      </w:r>
      <w:proofErr w:type="spellStart"/>
      <w:r>
        <w:t>SQLAlchemy</w:t>
      </w:r>
      <w:proofErr w:type="spellEnd"/>
      <w:r>
        <w:t xml:space="preserve"> for ORM functionality.</w:t>
      </w:r>
    </w:p>
    <w:p w:rsidR="00351547" w:rsidRDefault="00351547" w:rsidP="0035154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>app = Flask(__name__)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Database connection function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connect_</w:t>
      </w:r>
      <w:proofErr w:type="gramStart"/>
      <w:r>
        <w:rPr>
          <w:color w:val="00627A"/>
        </w:rPr>
        <w:t>db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sqlite3.connect(</w:t>
      </w:r>
      <w:r>
        <w:rPr>
          <w:color w:val="067D17"/>
        </w:rPr>
        <w:t>'</w:t>
      </w:r>
      <w:proofErr w:type="spellStart"/>
      <w:r>
        <w:rPr>
          <w:color w:val="067D17"/>
        </w:rPr>
        <w:t>tax_system.db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Home route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app.route</w:t>
      </w:r>
      <w:proofErr w:type="spellEnd"/>
      <w:r>
        <w:rPr>
          <w:color w:val="080808"/>
        </w:rPr>
        <w:t>(</w:t>
      </w:r>
      <w:r>
        <w:rPr>
          <w:color w:val="067D17"/>
        </w:rPr>
        <w:t>'/'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home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render_template</w:t>
      </w:r>
      <w:proofErr w:type="spellEnd"/>
      <w:r>
        <w:rPr>
          <w:color w:val="080808"/>
        </w:rPr>
        <w:t>(</w:t>
      </w:r>
      <w:r>
        <w:rPr>
          <w:color w:val="067D17"/>
        </w:rPr>
        <w:t>'index.html'</w:t>
      </w:r>
      <w:r>
        <w:rPr>
          <w:color w:val="080808"/>
        </w:rPr>
        <w:t>)</w:t>
      </w:r>
    </w:p>
    <w:p w:rsidR="00351547" w:rsidRDefault="00351547"/>
    <w:p w:rsidR="00351547" w:rsidRDefault="00351547">
      <w:r>
        <w:br w:type="page"/>
      </w:r>
    </w:p>
    <w:p w:rsidR="0070245A" w:rsidRDefault="00E43042">
      <w:pPr>
        <w:pStyle w:val="Heading2"/>
      </w:pPr>
      <w:r>
        <w:lastRenderedPageBreak/>
        <w:t>Tax Breakdown Feature</w:t>
      </w:r>
    </w:p>
    <w:p w:rsidR="00E5434F" w:rsidRDefault="00E43042">
      <w:r>
        <w:t>Filter Functional</w:t>
      </w:r>
      <w:r>
        <w:t>ity:</w:t>
      </w:r>
      <w:r>
        <w:br/>
        <w:t>- Users can select a due date from a dropdown.</w:t>
      </w:r>
    </w:p>
    <w:p w:rsidR="00E5434F" w:rsidRDefault="00E5434F">
      <w:r w:rsidRPr="00E5434F">
        <w:drawing>
          <wp:inline distT="0" distB="0" distL="0" distR="0" wp14:anchorId="27FF2E97" wp14:editId="20CD87AB">
            <wp:extent cx="2456953" cy="149102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7447" cy="15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43042">
      <w:r>
        <w:br/>
        <w:t>- Displays records matching the selected date.</w:t>
      </w:r>
    </w:p>
    <w:p w:rsidR="00E5434F" w:rsidRDefault="00E5434F">
      <w:r w:rsidRPr="00E5434F">
        <w:drawing>
          <wp:inline distT="0" distB="0" distL="0" distR="0" wp14:anchorId="1FA5727D" wp14:editId="5A281AA7">
            <wp:extent cx="5486400" cy="9321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5A" w:rsidRDefault="00E43042">
      <w:r>
        <w:br/>
        <w:t>- Calculates:</w:t>
      </w:r>
      <w:r>
        <w:br/>
        <w:t xml:space="preserve">  - Total Amount (Paid and Unpaid).</w:t>
      </w:r>
      <w:r>
        <w:br/>
        <w:t xml:space="preserve">  - Tax Due based on user-provided tax rate.</w:t>
      </w:r>
      <w:r>
        <w:br/>
      </w:r>
      <w:r>
        <w:br/>
        <w:t>Example:</w:t>
      </w:r>
      <w:r>
        <w:br/>
      </w:r>
      <w:r w:rsidR="008110F7" w:rsidRPr="008110F7">
        <w:drawing>
          <wp:inline distT="0" distB="0" distL="0" distR="0" wp14:anchorId="4EE14216" wp14:editId="58A629A2">
            <wp:extent cx="5486400" cy="186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F7" w:rsidRDefault="00E5434F">
      <w:r>
        <w:br w:type="page"/>
      </w:r>
    </w:p>
    <w:p w:rsidR="0070245A" w:rsidRDefault="00E43042">
      <w:pPr>
        <w:pStyle w:val="Heading2"/>
      </w:pPr>
      <w:r>
        <w:lastRenderedPageBreak/>
        <w:t>CRUD Operations</w:t>
      </w:r>
    </w:p>
    <w:p w:rsidR="00E5434F" w:rsidRDefault="00E43042">
      <w:r>
        <w:t xml:space="preserve">Create: Add </w:t>
      </w:r>
      <w:r>
        <w:t>records via the HTML form.</w:t>
      </w:r>
    </w:p>
    <w:p w:rsidR="00E5434F" w:rsidRDefault="00E5434F">
      <w:r w:rsidRPr="008110F7">
        <w:drawing>
          <wp:inline distT="0" distB="0" distL="0" distR="0" wp14:anchorId="7231B01D" wp14:editId="773E4D4E">
            <wp:extent cx="4174435" cy="296510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473" cy="2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43042">
      <w:r>
        <w:br/>
        <w:t>Read: Display all records in a tabular format.</w:t>
      </w:r>
    </w:p>
    <w:p w:rsidR="00E5434F" w:rsidRDefault="00E5434F">
      <w:r w:rsidRPr="00E5434F">
        <w:drawing>
          <wp:inline distT="0" distB="0" distL="0" distR="0" wp14:anchorId="3A2B7766" wp14:editId="17675905">
            <wp:extent cx="5486400" cy="269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43042">
      <w:r>
        <w:br/>
        <w:t>Update: Edit records using a popup form.</w:t>
      </w:r>
    </w:p>
    <w:p w:rsidR="00E5434F" w:rsidRDefault="00E5434F">
      <w:r w:rsidRPr="008110F7">
        <w:drawing>
          <wp:inline distT="0" distB="0" distL="0" distR="0" wp14:anchorId="6DD0D5DA" wp14:editId="7FA903A1">
            <wp:extent cx="2631882" cy="21914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829" cy="22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>
      <w:r w:rsidRPr="008110F7">
        <w:drawing>
          <wp:inline distT="0" distB="0" distL="0" distR="0" wp14:anchorId="32F8BDFC" wp14:editId="0B9D493D">
            <wp:extent cx="5406887" cy="3692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425" cy="3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5A" w:rsidRDefault="00E43042">
      <w:r>
        <w:lastRenderedPageBreak/>
        <w:br/>
        <w:t>Delete: Confirm deletion with a popup before removing records.</w:t>
      </w:r>
    </w:p>
    <w:p w:rsidR="00E5434F" w:rsidRDefault="00E5434F">
      <w:r>
        <w:rPr>
          <w:noProof/>
        </w:rPr>
        <w:drawing>
          <wp:inline distT="0" distB="0" distL="0" distR="0" wp14:anchorId="24CC928C" wp14:editId="028CAD02">
            <wp:extent cx="5486332" cy="38166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126" b="58501"/>
                    <a:stretch/>
                  </pic:blipFill>
                  <pic:spPr bwMode="auto">
                    <a:xfrm>
                      <a:off x="0" y="0"/>
                      <a:ext cx="5486400" cy="38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4F" w:rsidRDefault="00E5434F">
      <w:r w:rsidRPr="00E5434F">
        <w:drawing>
          <wp:inline distT="0" distB="0" distL="0" distR="0" wp14:anchorId="3CF456C3" wp14:editId="0BA07C1D">
            <wp:extent cx="2973788" cy="931991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8777" cy="93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pPr>
        <w:pStyle w:val="ListParagraph"/>
        <w:numPr>
          <w:ilvl w:val="0"/>
          <w:numId w:val="10"/>
        </w:numPr>
      </w:pPr>
      <w:r>
        <w:t xml:space="preserve">Deletion successful </w:t>
      </w:r>
    </w:p>
    <w:p w:rsidR="00E5434F" w:rsidRDefault="00E5434F">
      <w:r w:rsidRPr="00E5434F">
        <w:drawing>
          <wp:inline distT="0" distB="0" distL="0" distR="0" wp14:anchorId="30C531C3" wp14:editId="1C590B44">
            <wp:extent cx="5486400" cy="900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4F" w:rsidRDefault="00E5434F" w:rsidP="00E5434F">
      <w:r>
        <w:br w:type="page"/>
      </w:r>
    </w:p>
    <w:p w:rsidR="00E5434F" w:rsidRDefault="00E5434F"/>
    <w:p w:rsidR="0070245A" w:rsidRDefault="00E43042">
      <w:pPr>
        <w:pStyle w:val="Heading2"/>
      </w:pPr>
      <w:r>
        <w:t>GitHub Repository</w:t>
      </w:r>
    </w:p>
    <w:p w:rsidR="0070245A" w:rsidRDefault="00E43042">
      <w:r>
        <w:t>Link: Provide the public repository link here.</w:t>
      </w:r>
      <w:r>
        <w:br/>
      </w:r>
      <w:r>
        <w:br/>
        <w:t>Structure:</w:t>
      </w:r>
      <w:r>
        <w:br/>
        <w:t>-</w:t>
      </w:r>
      <w:r>
        <w:t xml:space="preserve"> `/backend`: Python Flask code.</w:t>
      </w:r>
      <w:r>
        <w:br/>
        <w:t>- `/frontend`: HTML, CSS, and JavaScript files.</w:t>
      </w:r>
      <w:r>
        <w:br/>
        <w:t>- `/database`: SQLite database schema.</w:t>
      </w:r>
    </w:p>
    <w:p w:rsidR="0070245A" w:rsidRDefault="00E43042">
      <w:pPr>
        <w:pStyle w:val="Heading2"/>
      </w:pPr>
      <w:r>
        <w:t>YouTube Video</w:t>
      </w:r>
    </w:p>
    <w:p w:rsidR="0070245A" w:rsidRDefault="00E43042">
      <w:r>
        <w:t>Link: Provide the YouTube video link here.</w:t>
      </w:r>
      <w:r>
        <w:br/>
      </w:r>
      <w:r>
        <w:br/>
        <w:t>Content: The video should cover:</w:t>
      </w:r>
      <w:r>
        <w:br/>
        <w:t>- SQL schema and table design.</w:t>
      </w:r>
      <w:r>
        <w:br/>
        <w:t>- CRUD operatio</w:t>
      </w:r>
      <w:r>
        <w:t>ns.</w:t>
      </w:r>
      <w:r>
        <w:br/>
        <w:t>- UI walkthrough and dynamic features.</w:t>
      </w:r>
      <w:r>
        <w:br/>
        <w:t>- Tax breakdown and filter functionality.</w:t>
      </w:r>
    </w:p>
    <w:p w:rsidR="0070245A" w:rsidRDefault="0070245A"/>
    <w:sectPr w:rsidR="007024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1511F"/>
    <w:multiLevelType w:val="hybridMultilevel"/>
    <w:tmpl w:val="6172D5C8"/>
    <w:lvl w:ilvl="0" w:tplc="C72EAE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D7499"/>
    <w:multiLevelType w:val="hybridMultilevel"/>
    <w:tmpl w:val="AE6025EC"/>
    <w:lvl w:ilvl="0" w:tplc="FB267B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547"/>
    <w:rsid w:val="004C5156"/>
    <w:rsid w:val="0070245A"/>
    <w:rsid w:val="007F1B01"/>
    <w:rsid w:val="008110F7"/>
    <w:rsid w:val="009260F5"/>
    <w:rsid w:val="00A021D4"/>
    <w:rsid w:val="00AA1D8D"/>
    <w:rsid w:val="00B47730"/>
    <w:rsid w:val="00CB0664"/>
    <w:rsid w:val="00E43042"/>
    <w:rsid w:val="00E5434F"/>
    <w:rsid w:val="00EC3B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3DB03"/>
  <w14:defaultImageDpi w14:val="300"/>
  <w15:docId w15:val="{459E5FF1-6E2E-47CE-92DF-115FFFF6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4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5BB6A-5E14-4DD3-ADF9-B974625E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sevan diyora</cp:lastModifiedBy>
  <cp:revision>3</cp:revision>
  <dcterms:created xsi:type="dcterms:W3CDTF">2013-12-23T23:15:00Z</dcterms:created>
  <dcterms:modified xsi:type="dcterms:W3CDTF">2024-12-15T00:15:00Z</dcterms:modified>
  <cp:category/>
</cp:coreProperties>
</file>